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88044" w14:textId="2497B9A3" w:rsidR="003E7998" w:rsidRDefault="005C39C8">
      <w:pPr>
        <w:pStyle w:val="Puesto"/>
      </w:pPr>
      <w:r>
        <w:t>Document Title</w:t>
      </w:r>
      <w:r w:rsidR="006D0E06">
        <w:t xml:space="preserve"> </w:t>
      </w:r>
      <w:proofErr w:type="spellStart"/>
      <w:r w:rsidR="006D0E06">
        <w:t>pienso</w:t>
      </w:r>
      <w:proofErr w:type="spellEnd"/>
    </w:p>
    <w:p w14:paraId="12EDA7D8" w14:textId="1DC2A27A" w:rsidR="003E7998" w:rsidRDefault="005C39C8">
      <w:r>
        <w:t xml:space="preserve">A </w:t>
      </w:r>
      <w:proofErr w:type="spellStart"/>
      <w:r w:rsidR="008C26DC">
        <w:t>creemos</w:t>
      </w:r>
      <w:proofErr w:type="spellEnd"/>
      <w:r>
        <w:t xml:space="preserve">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424CB59A" w14:textId="77777777" w:rsidR="003E7998" w:rsidRDefault="005C39C8">
      <w:pPr>
        <w:pStyle w:val="Ttulo1"/>
      </w:pPr>
      <w:r>
        <w:t>Heading, level 1</w:t>
      </w:r>
    </w:p>
    <w:p w14:paraId="13DFAE43" w14:textId="77777777" w:rsidR="003E7998" w:rsidRDefault="005C39C8">
      <w:r>
        <w:t>Intense quote</w:t>
      </w:r>
    </w:p>
    <w:p w14:paraId="072D079A" w14:textId="77777777" w:rsidR="003E7998" w:rsidRDefault="005C39C8">
      <w:r>
        <w:t>first item in unordered list</w:t>
      </w:r>
    </w:p>
    <w:p w14:paraId="65894874" w14:textId="77777777" w:rsidR="003E7998" w:rsidRDefault="005C39C8">
      <w:r>
        <w:t>first item in ordered list</w:t>
      </w:r>
    </w:p>
    <w:p w14:paraId="5EAD7C1B" w14:textId="77777777" w:rsidR="00A62629" w:rsidRDefault="00A62629">
      <w:proofErr w:type="spellStart"/>
      <w:r>
        <w:t>una</w:t>
      </w:r>
      <w:proofErr w:type="spellEnd"/>
      <w:r>
        <w:t xml:space="preserve"> </w:t>
      </w:r>
      <w:proofErr w:type="spellStart"/>
      <w:r>
        <w:t>escalada</w:t>
      </w:r>
      <w:proofErr w:type="spellEnd"/>
      <w:r>
        <w:t xml:space="preserve"> con </w:t>
      </w:r>
      <w:proofErr w:type="spellStart"/>
      <w:r>
        <w:t>mínimo</w:t>
      </w:r>
      <w:proofErr w:type="spellEnd"/>
    </w:p>
    <w:p w14:paraId="73B0B689" w14:textId="6D74CFE0" w:rsidR="001D4F8F" w:rsidRPr="005C39C8" w:rsidRDefault="005C39C8">
      <w:pPr>
        <w:rPr>
          <w:lang w:val="es-ES_tradnl"/>
        </w:rPr>
      </w:pPr>
      <w:r w:rsidRPr="005C39C8">
        <w:rPr>
          <w:lang w:val="es-ES_tradnl"/>
        </w:rPr>
        <w:t xml:space="preserve">en esta </w:t>
      </w:r>
      <w:proofErr w:type="spellStart"/>
      <w:r w:rsidRPr="005C39C8">
        <w:rPr>
          <w:lang w:val="es-ES_tradnl"/>
        </w:rPr>
        <w:t>línea</w:t>
      </w:r>
      <w:proofErr w:type="spellEnd"/>
      <w:r w:rsidRPr="005C39C8">
        <w:rPr>
          <w:lang w:val="es-ES_tradnl"/>
        </w:rPr>
        <w:t xml:space="preserve"> encontrará con base en que</w:t>
      </w:r>
      <w:bookmarkStart w:id="0" w:name="_GoBack"/>
      <w:bookmarkEnd w:id="0"/>
    </w:p>
    <w:p w14:paraId="5D5797CF" w14:textId="77777777" w:rsidR="001D4F8F" w:rsidRPr="005C39C8" w:rsidRDefault="001D4F8F">
      <w:pPr>
        <w:rPr>
          <w:lang w:val="es-ES_tradnl"/>
        </w:rPr>
      </w:pPr>
    </w:p>
    <w:p w14:paraId="0467CBBA" w14:textId="5914362E" w:rsidR="001D4F8F" w:rsidRPr="001D4F8F" w:rsidRDefault="001D4F8F">
      <w:pPr>
        <w:rPr>
          <w:lang w:val="es-ES_tradnl"/>
        </w:rPr>
      </w:pPr>
      <w:r w:rsidRPr="001D4F8F">
        <w:rPr>
          <w:lang w:val="es-ES_tradnl"/>
        </w:rPr>
        <w:t xml:space="preserve">en esta línea se </w:t>
      </w:r>
      <w:proofErr w:type="spellStart"/>
      <w:r w:rsidRPr="001D4F8F">
        <w:rPr>
          <w:lang w:val="es-ES_tradnl"/>
        </w:rPr>
        <w:t>encuentra</w:t>
      </w:r>
      <w:proofErr w:type="spellEnd"/>
      <w:r w:rsidRPr="001D4F8F">
        <w:rPr>
          <w:lang w:val="es-ES_tradnl"/>
        </w:rPr>
        <w:t xml:space="preserve"> la palabra muy único</w:t>
      </w:r>
    </w:p>
    <w:p w14:paraId="63524050" w14:textId="77777777" w:rsidR="007935E9" w:rsidRPr="001D4F8F" w:rsidRDefault="007935E9">
      <w:pPr>
        <w:rPr>
          <w:lang w:val="es-ES_tradnl"/>
        </w:rPr>
      </w:pPr>
    </w:p>
    <w:p w14:paraId="657A35EB" w14:textId="2FDEFD85" w:rsidR="007935E9" w:rsidRDefault="00B34596" w:rsidP="00A43D53">
      <w:pPr>
        <w:pStyle w:val="Ttulo3"/>
      </w:pPr>
      <w:proofErr w:type="spellStart"/>
      <w:r>
        <w:t>cercano</w:t>
      </w:r>
      <w:proofErr w:type="spellEnd"/>
      <w:r>
        <w:t xml:space="preserve"> sin embargo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tiempo</w:t>
      </w:r>
      <w:proofErr w:type="spellEnd"/>
    </w:p>
    <w:p w14:paraId="407EFC36" w14:textId="77777777" w:rsidR="003E7998" w:rsidRDefault="005C39C8">
      <w:r>
        <w:br w:type="page"/>
      </w:r>
    </w:p>
    <w:sectPr w:rsidR="003E79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4F8F"/>
    <w:rsid w:val="0029639D"/>
    <w:rsid w:val="00326F90"/>
    <w:rsid w:val="003E7998"/>
    <w:rsid w:val="005C39C8"/>
    <w:rsid w:val="006D0E06"/>
    <w:rsid w:val="007935E9"/>
    <w:rsid w:val="008C26DC"/>
    <w:rsid w:val="00A43D53"/>
    <w:rsid w:val="00A62629"/>
    <w:rsid w:val="00AA1D8D"/>
    <w:rsid w:val="00B3459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814D5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53A8DE-854A-9745-956D-671873690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264</Characters>
  <Application>Microsoft Macintosh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Heading, level 1</vt:lpstr>
      <vt:lpstr>        cercano sin embargo toma tiempo</vt:lpstr>
    </vt:vector>
  </TitlesOfParts>
  <Manager/>
  <Company/>
  <LinksUpToDate>false</LinksUpToDate>
  <CharactersWithSpaces>311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Claudio Rivas</cp:lastModifiedBy>
  <cp:revision>7</cp:revision>
  <dcterms:created xsi:type="dcterms:W3CDTF">2013-12-23T23:15:00Z</dcterms:created>
  <dcterms:modified xsi:type="dcterms:W3CDTF">2018-01-04T21:46:00Z</dcterms:modified>
  <cp:category/>
</cp:coreProperties>
</file>